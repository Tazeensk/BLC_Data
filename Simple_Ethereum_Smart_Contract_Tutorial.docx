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88B26" w14:textId="77777777" w:rsidR="00911D07" w:rsidRDefault="00000000">
      <w:pPr>
        <w:pStyle w:val="Title"/>
      </w:pPr>
      <w:r>
        <w:t>Simple Ethereum Smart Contract Tutorial</w:t>
      </w:r>
    </w:p>
    <w:p w14:paraId="418F2684" w14:textId="77777777" w:rsidR="00911D07" w:rsidRDefault="00000000">
      <w:pPr>
        <w:pStyle w:val="Heading1"/>
      </w:pPr>
      <w:r>
        <w:t>Step 1: Set Up Your Environment</w:t>
      </w:r>
    </w:p>
    <w:p w14:paraId="2BC57D95" w14:textId="77777777" w:rsidR="00911D07" w:rsidRDefault="00000000">
      <w:r>
        <w:t>Tools Required:</w:t>
      </w:r>
      <w:r>
        <w:br/>
        <w:t>1. Remix IDE → https://remix.ethereum.org (Online tool to write &amp; deploy smart contracts)</w:t>
      </w:r>
      <w:r>
        <w:br/>
        <w:t>2. MetaMask → https://metamask.io/ (Browser wallet to interact with Ethereum)</w:t>
      </w:r>
      <w:r>
        <w:br/>
        <w:t>3. Web3.js (For interacting with the contract using JavaScript)</w:t>
      </w:r>
      <w:r>
        <w:br/>
      </w:r>
    </w:p>
    <w:p w14:paraId="526F789F" w14:textId="77777777" w:rsidR="00911D07" w:rsidRDefault="00000000">
      <w:pPr>
        <w:pStyle w:val="Heading1"/>
      </w:pPr>
      <w:r>
        <w:t>Step 2: Write a Simple Smart Contract</w:t>
      </w:r>
    </w:p>
    <w:p w14:paraId="19734E25" w14:textId="77777777" w:rsidR="00911D07" w:rsidRDefault="00000000">
      <w:r>
        <w:t>This is a very simple voting contract where users can vote for Alice or Bob.</w:t>
      </w:r>
      <w:r>
        <w:br/>
        <w:t>1. Open Remix IDE → https://remix.ethereum.org</w:t>
      </w:r>
      <w:r>
        <w:br/>
        <w:t>2. Create a new file SimpleVoting.sol</w:t>
      </w:r>
      <w:r>
        <w:br/>
        <w:t>3. Copy and paste the following easy Solidity code:</w:t>
      </w:r>
      <w:r>
        <w:br/>
      </w:r>
    </w:p>
    <w:p w14:paraId="7789A7DF" w14:textId="77777777" w:rsidR="00911D07" w:rsidRDefault="00000000">
      <w:r>
        <w:br/>
        <w:t>// SPDX-License-Identifier: MIT</w:t>
      </w:r>
      <w:r>
        <w:br/>
        <w:t>pragma solidity ^0.8.0;</w:t>
      </w:r>
      <w:r>
        <w:br/>
      </w:r>
      <w:r>
        <w:br/>
        <w:t>contract SimpleVoting {</w:t>
      </w:r>
      <w:r>
        <w:br/>
        <w:t xml:space="preserve">    mapping(string =&gt; uint) public votes;</w:t>
      </w:r>
      <w:r>
        <w:br/>
      </w:r>
      <w:r>
        <w:br/>
        <w:t xml:space="preserve">    function vote(string memory candidate) public {</w:t>
      </w:r>
      <w:r>
        <w:br/>
        <w:t xml:space="preserve">        require(</w:t>
      </w:r>
      <w:r>
        <w:br/>
        <w:t xml:space="preserve">            keccak256(abi.encodePacked(candidate)) == keccak256(abi.encodePacked("Alice")) ||</w:t>
      </w:r>
      <w:r>
        <w:br/>
        <w:t xml:space="preserve">            keccak256(abi.encodePacked(candidate)) == keccak256(abi.encodePacked("Bob")),</w:t>
      </w:r>
      <w:r>
        <w:br/>
        <w:t xml:space="preserve">            "Candidate must be Alice or Bob"</w:t>
      </w:r>
      <w:r>
        <w:br/>
        <w:t xml:space="preserve">        );</w:t>
      </w:r>
      <w:r>
        <w:br/>
        <w:t xml:space="preserve">        votes[candidate]++;</w:t>
      </w:r>
      <w:r>
        <w:br/>
        <w:t xml:space="preserve">    }</w:t>
      </w:r>
      <w:r>
        <w:br/>
        <w:t>}</w:t>
      </w:r>
      <w:r>
        <w:br/>
      </w:r>
    </w:p>
    <w:p w14:paraId="76FA0C52" w14:textId="77777777" w:rsidR="00911D07" w:rsidRDefault="00000000">
      <w:pPr>
        <w:pStyle w:val="Heading1"/>
      </w:pPr>
      <w:r>
        <w:lastRenderedPageBreak/>
        <w:t>Step 3: Compile the Smart Contract</w:t>
      </w:r>
    </w:p>
    <w:p w14:paraId="71B79ECC" w14:textId="77777777" w:rsidR="00911D07" w:rsidRDefault="00000000">
      <w:r>
        <w:t>1. In Remix, go to the Solidity Compiler tab.</w:t>
      </w:r>
      <w:r>
        <w:br/>
        <w:t>2. Select Solidity version 0.8.0 or later.</w:t>
      </w:r>
      <w:r>
        <w:br/>
        <w:t>3. Click Compile SimpleVoting.sol.</w:t>
      </w:r>
      <w:r>
        <w:br/>
      </w:r>
    </w:p>
    <w:p w14:paraId="2C53DF70" w14:textId="77777777" w:rsidR="00911D07" w:rsidRDefault="00000000">
      <w:pPr>
        <w:pStyle w:val="Heading1"/>
      </w:pPr>
      <w:r>
        <w:t>Step 4: Deploy the Smart Contract</w:t>
      </w:r>
    </w:p>
    <w:p w14:paraId="28AF91BF" w14:textId="77777777" w:rsidR="00911D07" w:rsidRDefault="00000000">
      <w:r>
        <w:t>1. Open the Deploy &amp; Run Transactions tab in Remix.</w:t>
      </w:r>
      <w:r>
        <w:br/>
        <w:t>2. Select Injected Web3 as the environment (this connects to MetaMask).</w:t>
      </w:r>
      <w:r>
        <w:br/>
        <w:t>3. Click Deploy and confirm the transaction in MetaMask.</w:t>
      </w:r>
      <w:r>
        <w:br/>
        <w:t>4. Your contract is now deployed! 🎉</w:t>
      </w:r>
      <w:r>
        <w:br/>
      </w:r>
    </w:p>
    <w:p w14:paraId="72771FDB" w14:textId="77777777" w:rsidR="00911D07" w:rsidRDefault="00000000">
      <w:pPr>
        <w:pStyle w:val="Heading1"/>
      </w:pPr>
      <w:r>
        <w:t>Step 5: Interact with the Contract</w:t>
      </w:r>
    </w:p>
    <w:p w14:paraId="5F0DFBBC" w14:textId="77777777" w:rsidR="00911D07" w:rsidRDefault="00000000">
      <w:r>
        <w:t>Once deployed, you can vote and check votes:</w:t>
      </w:r>
      <w:r>
        <w:br/>
        <w:t>1. In Remix, under Deployed Contracts, click on your contract.</w:t>
      </w:r>
      <w:r>
        <w:br/>
        <w:t>2. Call the vote function:</w:t>
      </w:r>
      <w:r>
        <w:br/>
        <w:t xml:space="preserve">   - Type 'Alice' or 'Bob' and click vote.</w:t>
      </w:r>
      <w:r>
        <w:br/>
        <w:t xml:space="preserve">   - Confirm the transaction in MetaMask.</w:t>
      </w:r>
      <w:r>
        <w:br/>
        <w:t>3. Check votes by clicking on votes('Alice') or votes('Bob').</w:t>
      </w:r>
      <w:r>
        <w:br/>
      </w:r>
    </w:p>
    <w:p w14:paraId="367F39C8" w14:textId="77777777" w:rsidR="00911D07" w:rsidRDefault="00000000">
      <w:pPr>
        <w:pStyle w:val="Heading1"/>
      </w:pPr>
      <w:r>
        <w:t>Step 6: Interact Using Web3.js (Optional)</w:t>
      </w:r>
    </w:p>
    <w:p w14:paraId="49D8895E" w14:textId="77777777" w:rsidR="00911D07" w:rsidRDefault="00000000">
      <w:r>
        <w:t>If you want to interact using JavaScript &amp; Web3.js, follow these steps:</w:t>
      </w:r>
      <w:r>
        <w:br/>
        <w:t>1. Install Web3.js (if not installed):</w:t>
      </w:r>
      <w:r>
        <w:br/>
        <w:t xml:space="preserve">   npm install web3</w:t>
      </w:r>
      <w:r>
        <w:br/>
        <w:t>2. Create a JavaScript file (index.js) and add this simple script:</w:t>
      </w:r>
      <w:r>
        <w:br/>
      </w:r>
    </w:p>
    <w:p w14:paraId="131AC194" w14:textId="77777777" w:rsidR="00911D07" w:rsidRDefault="00000000">
      <w:r>
        <w:br/>
        <w:t>const Web3 = require("web3");</w:t>
      </w:r>
      <w:r>
        <w:br/>
        <w:t>const web3 = new Web3(window.ethereum);</w:t>
      </w:r>
      <w:r>
        <w:br/>
        <w:t>const contractAddress = "YOUR_DEPLOYED_CONTRACT_ADDRESS";</w:t>
      </w:r>
      <w:r>
        <w:br/>
        <w:t>const contractABI = [</w:t>
      </w:r>
      <w:r>
        <w:br/>
        <w:t xml:space="preserve">    {</w:t>
      </w:r>
      <w:r>
        <w:br/>
        <w:t xml:space="preserve">        "inputs": [{ "name": "candidate", "type": "string" }],</w:t>
      </w:r>
      <w:r>
        <w:br/>
        <w:t xml:space="preserve">        "name": "vote",</w:t>
      </w:r>
      <w:r>
        <w:br/>
        <w:t xml:space="preserve">        "outputs": [],</w:t>
      </w:r>
      <w:r>
        <w:br/>
        <w:t xml:space="preserve">        "stateMutability": "nonpayable",</w:t>
      </w:r>
      <w:r>
        <w:br/>
        <w:t xml:space="preserve">        "type": "function"</w:t>
      </w:r>
      <w:r>
        <w:br/>
      </w:r>
      <w:r>
        <w:lastRenderedPageBreak/>
        <w:t xml:space="preserve">    }</w:t>
      </w:r>
      <w:r>
        <w:br/>
        <w:t>];</w:t>
      </w:r>
      <w:r>
        <w:br/>
      </w:r>
      <w:r>
        <w:br/>
        <w:t>const contract = new web3.eth.Contract(contractABI, contractAddress);</w:t>
      </w:r>
      <w:r>
        <w:br/>
      </w:r>
      <w:r>
        <w:br/>
        <w:t>async function vote(candidate) {</w:t>
      </w:r>
      <w:r>
        <w:br/>
        <w:t xml:space="preserve">    const accounts = await web3.eth.getAccounts();</w:t>
      </w:r>
      <w:r>
        <w:br/>
        <w:t xml:space="preserve">    await contract.methods.vote(candidate).send({ from: accounts[0] });</w:t>
      </w:r>
      <w:r>
        <w:br/>
        <w:t xml:space="preserve">    console.log(`Voted for ${candidate}`);</w:t>
      </w:r>
      <w:r>
        <w:br/>
        <w:t>}</w:t>
      </w:r>
      <w:r>
        <w:br/>
      </w:r>
      <w:r>
        <w:br/>
        <w:t>async function getVotes(candidate) {</w:t>
      </w:r>
      <w:r>
        <w:br/>
        <w:t xml:space="preserve">    const votes = await contract.methods.votes(candidate).call();</w:t>
      </w:r>
      <w:r>
        <w:br/>
        <w:t xml:space="preserve">    console.log(`${candidate} has ${votes} votes`);</w:t>
      </w:r>
      <w:r>
        <w:br/>
        <w:t>}</w:t>
      </w:r>
      <w:r>
        <w:br/>
      </w:r>
    </w:p>
    <w:p w14:paraId="6563EE26" w14:textId="2DC285F9" w:rsidR="00911D07" w:rsidRDefault="00911D07"/>
    <w:sectPr w:rsidR="00911D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6982265">
    <w:abstractNumId w:val="8"/>
  </w:num>
  <w:num w:numId="2" w16cid:durableId="937952405">
    <w:abstractNumId w:val="6"/>
  </w:num>
  <w:num w:numId="3" w16cid:durableId="904295020">
    <w:abstractNumId w:val="5"/>
  </w:num>
  <w:num w:numId="4" w16cid:durableId="1409234412">
    <w:abstractNumId w:val="4"/>
  </w:num>
  <w:num w:numId="5" w16cid:durableId="1705397571">
    <w:abstractNumId w:val="7"/>
  </w:num>
  <w:num w:numId="6" w16cid:durableId="1816986588">
    <w:abstractNumId w:val="3"/>
  </w:num>
  <w:num w:numId="7" w16cid:durableId="1372926278">
    <w:abstractNumId w:val="2"/>
  </w:num>
  <w:num w:numId="8" w16cid:durableId="579019080">
    <w:abstractNumId w:val="1"/>
  </w:num>
  <w:num w:numId="9" w16cid:durableId="1306668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21B9"/>
    <w:rsid w:val="003C0F29"/>
    <w:rsid w:val="00911D0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113782"/>
  <w14:defaultImageDpi w14:val="300"/>
  <w15:docId w15:val="{E4EAF505-87A2-4C7C-8D45-1C32A148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Tazeen Shaikh</cp:lastModifiedBy>
  <cp:revision>2</cp:revision>
  <dcterms:created xsi:type="dcterms:W3CDTF">2013-12-23T23:15:00Z</dcterms:created>
  <dcterms:modified xsi:type="dcterms:W3CDTF">2025-03-09T18:56:00Z</dcterms:modified>
  <cp:category/>
</cp:coreProperties>
</file>